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Omar Farouk</w:t>
      </w:r>
    </w:p>
    <w:p>
      <w:r>
        <w:t>omar.farouk@example.com</w:t>
      </w:r>
    </w:p>
    <w:p/>
    <w:p>
      <w:r>
        <w:t>Skills:</w:t>
      </w:r>
    </w:p>
    <w:p>
      <w:r>
        <w:t>AWS, Docker, Kubernetes, Linux</w:t>
      </w:r>
    </w:p>
    <w:p/>
    <w:p>
      <w:r>
        <w:t>Projects:</w:t>
      </w:r>
    </w:p>
    <w:p>
      <w:r>
        <w:t>Setup cloud architecture for scalable web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