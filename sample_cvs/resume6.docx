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Lina George</w:t>
      </w:r>
    </w:p>
    <w:p>
      <w:r>
        <w:t>lina.george@example.com</w:t>
      </w:r>
    </w:p>
    <w:p/>
    <w:p>
      <w:r>
        <w:t>Skills:</w:t>
      </w:r>
    </w:p>
    <w:p>
      <w:r>
        <w:t>Excel, Word, Communication, Teamwork</w:t>
      </w:r>
    </w:p>
    <w:p/>
    <w:p>
      <w:r>
        <w:t>Summary:</w:t>
      </w:r>
    </w:p>
    <w:p>
      <w:r>
        <w:t>Admin assistant with 5 years of experience.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