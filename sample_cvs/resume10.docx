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Nina Park</w:t>
      </w:r>
    </w:p>
    <w:p>
      <w:r>
        <w:t>nina.park@example.com</w:t>
      </w:r>
    </w:p>
    <w:p/>
    <w:p>
      <w:r>
        <w:t>Skills:</w:t>
      </w:r>
    </w:p>
    <w:p>
      <w:r>
        <w:t>Java, Android, XML, HTML, CSS, JavaScript</w:t>
      </w:r>
    </w:p>
    <w:p/>
    <w:p>
      <w:r>
        <w:t>Education:</w:t>
      </w:r>
    </w:p>
    <w:p>
      <w:r>
        <w:t>Computer Science BSc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