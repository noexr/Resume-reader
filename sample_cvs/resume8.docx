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Priya Reddy</w:t>
      </w:r>
    </w:p>
    <w:p>
      <w:r>
        <w:t>priya.reddy@example.com</w:t>
      </w:r>
    </w:p>
    <w:p/>
    <w:p>
      <w:r>
        <w:t>Skills:</w:t>
      </w:r>
    </w:p>
    <w:p>
      <w:r>
        <w:t>HTML, CSS, JavaScript, React, NodeJS, Python</w:t>
      </w:r>
    </w:p>
    <w:p/>
    <w:p>
      <w:r>
        <w:t>Summary:</w:t>
      </w:r>
    </w:p>
    <w:p>
      <w:r>
        <w:t>Full stack developer with a passion for clean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