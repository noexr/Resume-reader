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Mike Jones</w:t>
      </w:r>
    </w:p>
    <w:p>
      <w:r>
        <w:t>mike.jones@example.com</w:t>
      </w:r>
    </w:p>
    <w:p/>
    <w:p>
      <w:r>
        <w:t>Skills:</w:t>
      </w:r>
    </w:p>
    <w:p>
      <w:r>
        <w:t>Python, Machine Learning</w:t>
      </w:r>
    </w:p>
    <w:p/>
    <w:p>
      <w:r>
        <w:t>Education:</w:t>
      </w:r>
    </w:p>
    <w:p>
      <w:r>
        <w:t>BSc in Data 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